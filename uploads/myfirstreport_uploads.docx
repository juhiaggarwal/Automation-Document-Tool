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neera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rPr>
          <w:b/>
          <w:color w:val="000000"/>
        </w:rPr>
        <w:t>Row 1, Col 3: camera_capture.png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era_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